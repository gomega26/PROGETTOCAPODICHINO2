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A95DE" w14:textId="77777777" w:rsidR="00A2753D" w:rsidRDefault="00000000">
      <w:pPr>
        <w:pStyle w:val="Titolo"/>
      </w:pPr>
      <w:r>
        <w:t>Scelte progettuali del sistema informativo per la gestione dell’aeroporto di Napoli</w:t>
      </w:r>
    </w:p>
    <w:p w14:paraId="64E42E41" w14:textId="77777777" w:rsidR="00A2753D" w:rsidRDefault="00000000">
      <w:r>
        <w:t>Per lo sviluppo del sistema informativo dell’aeroporto di Napoli, abbiamo progettato un'architettura a più livelli, organizzata in pacchetti logici: model, controller, dao, ImplementazioneDAO, gui, db.</w:t>
      </w:r>
    </w:p>
    <w:p w14:paraId="20CF4DD4" w14:textId="77777777" w:rsidR="00A2753D" w:rsidRDefault="00000000">
      <w:pPr>
        <w:pStyle w:val="Titolo1"/>
      </w:pPr>
      <w:r>
        <w:t>📦 Pacchetto model</w:t>
      </w:r>
    </w:p>
    <w:p w14:paraId="4BE98C2A" w14:textId="77777777" w:rsidR="00A2753D" w:rsidRDefault="00000000">
      <w:r>
        <w:t>Contiene le classi fondamentali per rappresentare il dominio applicativo:</w:t>
      </w:r>
      <w:r>
        <w:br/>
      </w:r>
      <w:r>
        <w:br/>
        <w:t>- Utente: classe base con credenziali comuni (login, password, email, id).</w:t>
      </w:r>
      <w:r>
        <w:br/>
        <w:t>- Amministratore e UtenteGenerico: sottoclassi di Utente, modellano due ruoli distinti.</w:t>
      </w:r>
      <w:r>
        <w:br/>
        <w:t>- Passeggero: rappresenta il soggetto fisico che viaggia, associato a una prenotazione.</w:t>
      </w:r>
      <w:r>
        <w:br/>
        <w:t>- Volo: contiene le informazioni relative a un singolo volo (origine, destinazione, data, orari, stato, ecc.).</w:t>
      </w:r>
      <w:r>
        <w:br/>
        <w:t>- Prenotazione: associa un passeggero a un volo, con dettagli su posto, classe, bagagli, stato.</w:t>
      </w:r>
      <w:r>
        <w:br/>
        <w:t>- Bagaglio: associato a una prenotazione, contiene il codice e lo stato.</w:t>
      </w:r>
      <w:r>
        <w:br/>
        <w:t>- VoloInArrivo e VoloInPartenza: sottoclassi specializzate di Volo.</w:t>
      </w:r>
      <w:r>
        <w:br/>
        <w:t>- Le classi StatoDelVolo, StatoPrenotazione, StatoDelBagaglio, ClasseVolo sono gestite come enumerazioni.</w:t>
      </w:r>
    </w:p>
    <w:p w14:paraId="59B31267" w14:textId="77777777" w:rsidR="00A2753D" w:rsidRDefault="00000000">
      <w:pPr>
        <w:pStyle w:val="Titolo2"/>
      </w:pPr>
      <w:r>
        <w:t>🔗 Relazioni significative</w:t>
      </w:r>
    </w:p>
    <w:p w14:paraId="45D5EFE1" w14:textId="77777777" w:rsidR="00A2753D" w:rsidRDefault="00000000">
      <w:r>
        <w:t>- Un Amministratore gestisce più voli (1..*).</w:t>
      </w:r>
      <w:r>
        <w:br/>
        <w:t>- Un UtenteGenerico può avere molte prenotazioni (0..*).</w:t>
      </w:r>
      <w:r>
        <w:br/>
        <w:t>- Ogni Prenotazione è associata a un Passeggero (1:1).</w:t>
      </w:r>
      <w:r>
        <w:br/>
        <w:t>- Ogni Prenotazione è associata a un Volo (1:1).</w:t>
      </w:r>
      <w:r>
        <w:br/>
        <w:t>- Una Prenotazione può avere più Bagagli (0..*).</w:t>
      </w:r>
      <w:r>
        <w:br/>
        <w:t>- I Voli in partenza hanno un gate assegnato.</w:t>
      </w:r>
    </w:p>
    <w:p w14:paraId="3B606B3F" w14:textId="77777777" w:rsidR="00A2753D" w:rsidRDefault="00000000">
      <w:pPr>
        <w:pStyle w:val="Titolo1"/>
      </w:pPr>
      <w:r>
        <w:t>📦 Pacchetto controller</w:t>
      </w:r>
    </w:p>
    <w:p w14:paraId="7CFF27ED" w14:textId="77777777" w:rsidR="00A2753D" w:rsidRDefault="00000000">
      <w:r>
        <w:t>La classe Controller è il mediatore principale tra la GUI e il livello di accesso ai dati. Contiene 25 metodi pubblici, tra cui:</w:t>
      </w:r>
      <w:r>
        <w:br/>
      </w:r>
      <w:r>
        <w:br/>
        <w:t>- Login/logout</w:t>
      </w:r>
      <w:r>
        <w:br/>
        <w:t>- Ricerca voli</w:t>
      </w:r>
      <w:r>
        <w:br/>
        <w:t>- Prenotazione, modifica e check-in</w:t>
      </w:r>
      <w:r>
        <w:br/>
      </w:r>
      <w:r>
        <w:lastRenderedPageBreak/>
        <w:t>- Monitoraggio bagagli</w:t>
      </w:r>
      <w:r>
        <w:br/>
        <w:t>- Inserimento e aggiornamento voli</w:t>
      </w:r>
      <w:r>
        <w:br/>
        <w:t>- Assegnazione gate</w:t>
      </w:r>
    </w:p>
    <w:p w14:paraId="63AB9958" w14:textId="77777777" w:rsidR="00A2753D" w:rsidRDefault="00000000">
      <w:pPr>
        <w:pStyle w:val="Titolo1"/>
      </w:pPr>
      <w:r>
        <w:t>📦 Pacchetto gui</w:t>
      </w:r>
    </w:p>
    <w:p w14:paraId="4926B4B0" w14:textId="77777777" w:rsidR="00A2753D" w:rsidRDefault="00000000">
      <w:r>
        <w:t>Comprende tutte le interfacce grafiche, organizzate per funzione:</w:t>
      </w:r>
      <w:r>
        <w:br/>
      </w:r>
      <w:r>
        <w:br/>
        <w:t>- HomePageUtenteGenerico, HomePageAmministratore</w:t>
      </w:r>
      <w:r>
        <w:br/>
        <w:t>- PrenotaVolo, ModificaPrenotazione, CheckIn</w:t>
      </w:r>
      <w:r>
        <w:br/>
        <w:t>- InserisciVolo, AggiornaVolo, AssegnaGate</w:t>
      </w:r>
      <w:r>
        <w:br/>
        <w:t>- CercaPasseggero, CercaPrenotazione, MonitoraBagaglio</w:t>
      </w:r>
      <w:r>
        <w:br/>
        <w:t>- VisualizzaBagagliSmarriti, LoginPage, SignIn</w:t>
      </w:r>
      <w:r>
        <w:br/>
      </w:r>
      <w:r>
        <w:br/>
        <w:t>Ogni GUI è collegata al Controller e gestisce azioni utente tramite eventi ActionListener.</w:t>
      </w:r>
    </w:p>
    <w:p w14:paraId="6CEE971B" w14:textId="77777777" w:rsidR="00A2753D" w:rsidRDefault="00000000">
      <w:pPr>
        <w:pStyle w:val="Titolo1"/>
      </w:pPr>
      <w:r>
        <w:t>📦 Pacchetti dao e ImplementazioneDAO</w:t>
      </w:r>
    </w:p>
    <w:p w14:paraId="1827D87A" w14:textId="77777777" w:rsidR="00A2753D" w:rsidRDefault="00000000">
      <w:r>
        <w:t>Per separare la logica applicativa dall'accesso ai dati, è stato seguito il pattern DAO (Data Access Object).</w:t>
      </w:r>
    </w:p>
    <w:p w14:paraId="4BA888ED" w14:textId="77777777" w:rsidR="00A2753D" w:rsidRDefault="00000000">
      <w:pPr>
        <w:pStyle w:val="Titolo2"/>
      </w:pPr>
      <w:r>
        <w:t>Interface DAO</w:t>
      </w:r>
    </w:p>
    <w:p w14:paraId="1B99C650" w14:textId="77777777" w:rsidR="00A2753D" w:rsidRDefault="00000000">
      <w:r>
        <w:t>Definiscono le operazioni CRUD (Create, Read, Update, Delete) per entità come:</w:t>
      </w:r>
      <w:r>
        <w:br/>
        <w:t>Volo, Prenotazione, UtenteGenerico, Amministratore, Passeggero, Bagaglio.</w:t>
      </w:r>
    </w:p>
    <w:p w14:paraId="7559B936" w14:textId="77777777" w:rsidR="00A2753D" w:rsidRDefault="00000000">
      <w:pPr>
        <w:pStyle w:val="Titolo2"/>
      </w:pPr>
      <w:r>
        <w:t>Implementazioni</w:t>
      </w:r>
    </w:p>
    <w:p w14:paraId="0E2337C5" w14:textId="0BE5A74C" w:rsidR="00A2753D" w:rsidRDefault="00000000">
      <w:r>
        <w:t xml:space="preserve">Nel pacchetto ImplementazioneDAO ogni interfaccia ha una classe </w:t>
      </w:r>
      <w:proofErr w:type="spellStart"/>
      <w:r>
        <w:t>concreta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l'</w:t>
      </w:r>
      <w:r w:rsidR="000A52FA">
        <w:t>accesso</w:t>
      </w:r>
      <w:proofErr w:type="spellEnd"/>
      <w:r>
        <w:t xml:space="preserve"> al database </w:t>
      </w:r>
      <w:proofErr w:type="spellStart"/>
      <w:r>
        <w:t>tr</w:t>
      </w:r>
      <w:r w:rsidR="000A52FA">
        <w:t>amite</w:t>
      </w:r>
      <w:proofErr w:type="spellEnd"/>
      <w:r>
        <w:t xml:space="preserve"> JDBC. Ogni classe implementativa apre e chiude autonomamente la connessione (Connection) per ogni operazione, seguendo un approccio modulare e sicuro.</w:t>
      </w:r>
      <w:r>
        <w:br/>
      </w:r>
      <w:r>
        <w:br/>
        <w:t>Esempi:</w:t>
      </w:r>
      <w:r>
        <w:br/>
        <w:t>- ImplementazioneVoloDAO gestisce la creazione e modifica dei voli.</w:t>
      </w:r>
      <w:r>
        <w:br/>
        <w:t>- ImplementazionePrenotazioneDAO consente check-in, recupero prenotazioni, aggiornamenti.</w:t>
      </w:r>
      <w:r>
        <w:br/>
        <w:t>- ImplementazioneBagaglioDAO consente tracciamento e gestione smarrimenti.</w:t>
      </w:r>
    </w:p>
    <w:p w14:paraId="781F2A73" w14:textId="77777777" w:rsidR="00A2753D" w:rsidRDefault="00000000">
      <w:pPr>
        <w:pStyle w:val="Titolo1"/>
      </w:pPr>
      <w:r>
        <w:t>📦 Pacchetto db</w:t>
      </w:r>
    </w:p>
    <w:p w14:paraId="5EAC6C38" w14:textId="77777777" w:rsidR="00A2753D" w:rsidRDefault="00000000">
      <w:r>
        <w:t>Contiene la classe ConnessioneDatabase, centralizzata per gestire le credenziali di connessione JDBC. In questo progetto è stato scelto un approccio manuale con connessioni gestite nelle DAO, per semplicità e flessibilità.</w:t>
      </w:r>
    </w:p>
    <w:p w14:paraId="17C096A9" w14:textId="77777777" w:rsidR="00A2753D" w:rsidRDefault="00000000">
      <w:pPr>
        <w:pStyle w:val="Titolo1"/>
      </w:pPr>
      <w:r>
        <w:lastRenderedPageBreak/>
        <w:t>👥 Team di sviluppo</w:t>
      </w:r>
    </w:p>
    <w:p w14:paraId="52607D9A" w14:textId="77777777" w:rsidR="00A2753D" w:rsidRDefault="00000000">
      <w:r>
        <w:t>- Alessandro Esposito</w:t>
      </w:r>
      <w:r>
        <w:br/>
        <w:t>- Stefano Luongo</w:t>
      </w:r>
      <w:r>
        <w:br/>
        <w:t>- Gianmarco Minei</w:t>
      </w:r>
    </w:p>
    <w:sectPr w:rsidR="00A275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057812">
    <w:abstractNumId w:val="8"/>
  </w:num>
  <w:num w:numId="2" w16cid:durableId="769162026">
    <w:abstractNumId w:val="6"/>
  </w:num>
  <w:num w:numId="3" w16cid:durableId="1460605426">
    <w:abstractNumId w:val="5"/>
  </w:num>
  <w:num w:numId="4" w16cid:durableId="528957586">
    <w:abstractNumId w:val="4"/>
  </w:num>
  <w:num w:numId="5" w16cid:durableId="1200898211">
    <w:abstractNumId w:val="7"/>
  </w:num>
  <w:num w:numId="6" w16cid:durableId="1657149144">
    <w:abstractNumId w:val="3"/>
  </w:num>
  <w:num w:numId="7" w16cid:durableId="1213465046">
    <w:abstractNumId w:val="2"/>
  </w:num>
  <w:num w:numId="8" w16cid:durableId="1706557797">
    <w:abstractNumId w:val="1"/>
  </w:num>
  <w:num w:numId="9" w16cid:durableId="110703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FA"/>
    <w:rsid w:val="0015074B"/>
    <w:rsid w:val="0029639D"/>
    <w:rsid w:val="00326F90"/>
    <w:rsid w:val="00A2753D"/>
    <w:rsid w:val="00AA1D8D"/>
    <w:rsid w:val="00B47730"/>
    <w:rsid w:val="00CB0664"/>
    <w:rsid w:val="00FA1A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04E70A"/>
  <w14:defaultImageDpi w14:val="300"/>
  <w15:docId w15:val="{73D7356A-A223-4157-8FE4-1C114008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STEFANO LUONGO</cp:lastModifiedBy>
  <cp:revision>2</cp:revision>
  <dcterms:created xsi:type="dcterms:W3CDTF">2013-12-23T23:15:00Z</dcterms:created>
  <dcterms:modified xsi:type="dcterms:W3CDTF">2025-07-20T17:39:00Z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2025-07-20T17:39:19Z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e680b79d-83f5-48f0-9330-4bd4de1a9fa4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